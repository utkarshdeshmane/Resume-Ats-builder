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p>
      <w:r>
        <w:t xml:space="preserve">Email:  | Phone: </w:t>
      </w:r>
    </w:p>
    <w:p>
      <w:pPr>
        <w:pStyle w:val="Heading1"/>
      </w:pPr>
      <w:r>
        <w:t>Skills</w:t>
      </w:r>
    </w:p>
    <w:p>
      <w:r>
        <w:t>Programming Languages:** Python (expert), SQL • AI/ML Libraries &amp; Frameworks:** TensorFlow, FastAPI, Scikit-learn, LangChain (mention if proficient), Hugging Face Transformers (mention if proficient), OpenAI APIs (mention if proficient), YOLO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Cloud Platforms:** AWS (mention specific services used, e.g., EC2, S3, Lambda)</w:t>
      </w:r>
    </w:p>
    <w:p>
      <w:pPr>
        <w:pStyle w:val="ListBullet"/>
      </w:pPr>
      <w:r>
        <w:t>DevOps &amp; CI/CD:** Docker, GitHub Actions, CI/CD pipelines</w:t>
      </w:r>
    </w:p>
    <w:p>
      <w:pPr>
        <w:pStyle w:val="ListBullet"/>
      </w:pPr>
      <w:r>
        <w:t>Data Engineering:** ETL Pipelines</w:t>
      </w:r>
    </w:p>
    <w:p>
      <w:pPr>
        <w:pStyle w:val="ListBullet"/>
      </w:pPr>
      <w:r>
        <w:t>Data Visualization:** Power BI, Tableau, Seaborn, Matplotlib</w:t>
      </w:r>
    </w:p>
    <w:p>
      <w:pPr>
        <w:pStyle w:val="ListBullet"/>
      </w:pPr>
      <w:r>
        <w:t>Other Tools:** Git, Jupyter Notebook, Visual Studio Code, MLflow, Pandas, Spark, Requests</w:t>
      </w:r>
    </w:p>
    <w:p>
      <w:pPr>
        <w:pStyle w:val="Heading1"/>
      </w:pPr>
      <w:r>
        <w:t>Education</w:t>
      </w:r>
    </w:p>
    <w:p>
      <w:pPr>
        <w:pStyle w:val="ListBullet"/>
      </w:pPr>
      <w:r>
        <w:t>Passing Score: 88.23%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Data Analytics Certification | Fortune Cloud Technologies, Pune | August 2024 – November 2024**</w:t>
      </w:r>
    </w:p>
    <w:p>
      <w:pPr>
        <w:pStyle w:val="ListBullet"/>
      </w:pPr>
      <w:r>
        <w:t>Python for Data Science | Udemy | January 2023 – March 2023**</w:t>
      </w:r>
    </w:p>
    <w:p>
      <w:pPr>
        <w:pStyle w:val="Heading1"/>
      </w:pPr>
      <w:r>
        <w:t>Projects</w:t>
      </w:r>
    </w:p>
    <w:p>
      <w:pPr>
        <w:pStyle w:val="ListBullet"/>
      </w:pPr>
      <w:r>
        <w:t>AI Stock Analysis (FastAPI &amp; Google Gemini):** Developed a FastAPI-based assistant utilizing Google Gemini Pro for real-time stock Q&amp;A and financial advice, integrated with yFinance API for live stock prices and sentiment analysis of financial news.  *Highlights alignment with job description's focus on LLMs and API development.*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